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301 on Windows 10 -->
    <w:p>
      <w:pPr>
        <w:pStyle w:val="Heading1"/>
        <w:jc w:val="center"/>
      </w:pPr>
      <w:r>
        <w:t>Document Title</w:t>
      </w:r>
    </w:p>
    <w:p>
      <w:r>
        <w:t>User Information Table</w:t>
      </w:r>
    </w:p>
    <w:tbl>
      <w:tblPr>
        <w:tblBorders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insideH w:val="single" w:color="auto" w:sz="4" w:space="10"/>
          <w:insideV w:val="single" w:color="auto" w:sz="4" w:space="10"/>
        </w:tblBorders>
      </w:tblPr>
      <w:tr>
        <w:tc>
          <w:tcPr>
            <w:shd w:val="clear" w:color="auto" w:fill="D3D3D3"/>
          </w:tcPr>
          <w:p>
            <w:r>
              <w:t>ID</w:t>
            </w:r>
          </w:p>
        </w:tc>
        <w:tc>
          <w:tcPr>
            <w:shd w:val="clear" w:color="auto" w:fill="D3D3D3"/>
          </w:tcPr>
          <w:p>
            <w:r>
              <w:t>Name</w:t>
            </w:r>
          </w:p>
        </w:tc>
        <w:tc>
          <w:tcPr>
            <w:shd w:val="clear" w:color="auto" w:fill="D3D3D3"/>
          </w:tcPr>
          <w:p>
            <w:r>
              <w:t>Age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Alice</w:t>
            </w:r>
          </w:p>
        </w:tc>
        <w:tc>
          <w:p>
            <w:r>
              <w:t>25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Bob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Charlie</w:t>
            </w:r>
          </w:p>
        </w:tc>
        <w:tc>
          <w:p>
            <w:r>
              <w:t>28</w:t>
            </w:r>
          </w:p>
        </w:tc>
      </w:tr>
    </w:tbl>
    <w:sectPr>
      <w:pgSz w:w="11907" w:h="16839" w:code="9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